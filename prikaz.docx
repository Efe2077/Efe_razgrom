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3D0A" w14:textId="0137806C" w:rsidR="007471D7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ДЕПАРТАМЕНТ ОБРАЗОВАНИЯ И НАУКИ ГОРОДА МОСКВЫ </w:t>
      </w:r>
    </w:p>
    <w:p w14:paraId="494664F5" w14:textId="22015C45" w:rsidR="00E438E2" w:rsidRDefault="00E438E2" w:rsidP="00E438E2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ГОСУДАРСТВЕННОЕ БЮДЖЕТНОЕ ОБЩЕОБРАЗОВАТЕЛЬНОЕ УЧРЕЖДЕНИЕ ГОРОДА МОСКВЫ </w:t>
      </w:r>
    </w:p>
    <w:p w14:paraId="293D99AF" w14:textId="486CA169" w:rsidR="00E438E2" w:rsidRPr="00904D0C" w:rsidRDefault="00E438E2" w:rsidP="00E438E2">
      <w:pPr>
        <w:jc w:val="center"/>
        <w:rPr>
          <w:b/>
          <w:bCs/>
          <w:lang w:val="ru-RU"/>
        </w:rPr>
      </w:pPr>
      <w:r w:rsidRPr="00904D0C">
        <w:rPr>
          <w:b/>
          <w:bCs/>
          <w:lang w:val="ru-RU"/>
        </w:rPr>
        <w:t>“</w:t>
      </w:r>
      <w:r>
        <w:rPr>
          <w:b/>
          <w:bCs/>
          <w:lang w:val="ru-RU"/>
        </w:rPr>
        <w:t>ШКОЛА №1018</w:t>
      </w:r>
      <w:r w:rsidRPr="00904D0C">
        <w:rPr>
          <w:b/>
          <w:bCs/>
          <w:lang w:val="ru-RU"/>
        </w:rPr>
        <w:t>”</w:t>
      </w:r>
    </w:p>
    <w:p w14:paraId="0A7925CB" w14:textId="64AB9EC2" w:rsidR="00E438E2" w:rsidRPr="00904D0C" w:rsidRDefault="00E438E2" w:rsidP="00E438E2">
      <w:pPr>
        <w:jc w:val="center"/>
        <w:rPr>
          <w:b/>
          <w:bCs/>
          <w:lang w:val="ru-RU"/>
        </w:rPr>
      </w:pPr>
    </w:p>
    <w:p w14:paraId="1A4990EB" w14:textId="1349354E" w:rsidR="00E438E2" w:rsidRPr="00E438E2" w:rsidRDefault="00E438E2" w:rsidP="00E438E2">
      <w:pPr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</w:t>
      </w:r>
    </w:p>
    <w:p w14:paraId="7FB42864" w14:textId="78CB21D0" w:rsidR="00E438E2" w:rsidRDefault="00E438E2" w:rsidP="00E438E2">
      <w:pPr>
        <w:rPr>
          <w:b/>
          <w:bCs/>
          <w:lang w:val="ru-RU"/>
        </w:rPr>
      </w:pPr>
      <w:r>
        <w:rPr>
          <w:b/>
          <w:bCs/>
          <w:lang w:val="ru-RU"/>
        </w:rPr>
        <w:t>___________________ №___________________</w:t>
      </w:r>
    </w:p>
    <w:p w14:paraId="69700785" w14:textId="71A0C4C5" w:rsidR="00E438E2" w:rsidRPr="00E438E2" w:rsidRDefault="00E438E2" w:rsidP="008D7423">
      <w:pPr>
        <w:spacing w:line="240" w:lineRule="auto"/>
        <w:rPr>
          <w:lang w:val="ru-RU"/>
        </w:rPr>
      </w:pPr>
      <w:r w:rsidRPr="00E438E2">
        <w:rPr>
          <w:lang w:val="ru-RU"/>
        </w:rPr>
        <w:t xml:space="preserve">О выезде (выходе) на мероприятие </w:t>
      </w:r>
    </w:p>
    <w:p w14:paraId="74B932B9" w14:textId="3DC6FB7E" w:rsidR="00E438E2" w:rsidRPr="00904D0C" w:rsidRDefault="00E438E2" w:rsidP="008D7423">
      <w:pPr>
        <w:spacing w:line="240" w:lineRule="auto"/>
        <w:jc w:val="center"/>
        <w:rPr>
          <w:b/>
          <w:bCs/>
          <w:sz w:val="32"/>
          <w:szCs w:val="32"/>
          <w:lang w:val="ru-RU"/>
        </w:rPr>
      </w:pPr>
      <w:r w:rsidRPr="00E438E2">
        <w:rPr>
          <w:b/>
          <w:bCs/>
          <w:sz w:val="32"/>
          <w:szCs w:val="32"/>
          <w:lang w:val="ru-RU"/>
        </w:rPr>
        <w:t>ПРИКАЗЫВАЮ</w:t>
      </w:r>
      <w:r w:rsidRPr="008D7423">
        <w:rPr>
          <w:b/>
          <w:bCs/>
          <w:sz w:val="32"/>
          <w:szCs w:val="32"/>
          <w:lang w:val="ru-RU"/>
        </w:rPr>
        <w:t>:</w:t>
      </w:r>
    </w:p>
    <w:p w14:paraId="78473E50" w14:textId="00595DD6" w:rsidR="008D7423" w:rsidRPr="008D742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lang w:val="ru-RU"/>
        </w:rPr>
        <w:t>1.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 основании заявки учителя 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3D5061" w:rsidRPr="00734DFA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3D5061" w:rsidRPr="00734DFA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разрешить выезд (выход) обучающихся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grade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класса (согласно приложению 1) на ИТ-навигатор по адресу:</w:t>
      </w:r>
    </w:p>
    <w:p w14:paraId="602E7002" w14:textId="510BD86C" w:rsidR="008D7423" w:rsidRPr="008F5E33" w:rsidRDefault="008F5E33" w:rsidP="008D7423">
      <w:pPr>
        <w:spacing w:after="0" w:line="240" w:lineRule="auto"/>
        <w:ind w:left="-567"/>
        <w:contextualSpacing/>
        <w:jc w:val="both"/>
        <w:rPr>
          <w:rFonts w:ascii="Times New Roman" w:eastAsia="Calibri" w:hAnsi="Times New Roman"/>
          <w:sz w:val="28"/>
          <w:szCs w:val="28"/>
          <w:lang w:val="ru-RU"/>
        </w:rPr>
      </w:pPr>
      <w:r w:rsidRPr="008F5E33">
        <w:rPr>
          <w:rFonts w:ascii="Times New Roman" w:hAnsi="Times New Roman"/>
          <w:sz w:val="28"/>
          <w:szCs w:val="28"/>
          <w:lang w:val="ru-RU"/>
        </w:rPr>
        <w:t>{{</w:t>
      </w:r>
      <w:r>
        <w:rPr>
          <w:rFonts w:ascii="Times New Roman" w:hAnsi="Times New Roman"/>
          <w:sz w:val="28"/>
          <w:szCs w:val="28"/>
        </w:rPr>
        <w:t>address</w:t>
      </w:r>
      <w:r w:rsidRPr="008F5E33">
        <w:rPr>
          <w:rFonts w:ascii="Times New Roman" w:hAnsi="Times New Roman"/>
          <w:sz w:val="28"/>
          <w:szCs w:val="28"/>
          <w:lang w:val="ru-RU"/>
        </w:rPr>
        <w:t>}}</w:t>
      </w:r>
    </w:p>
    <w:p w14:paraId="708BDAC2" w14:textId="1C13B0E3" w:rsidR="008D7423" w:rsidRPr="008F5E33" w:rsidRDefault="008D7423" w:rsidP="008D7423">
      <w:pPr>
        <w:spacing w:after="0" w:line="240" w:lineRule="auto"/>
        <w:ind w:left="-567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Дата проведения мероприятия: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date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</w:p>
    <w:p w14:paraId="4054431B" w14:textId="5202EA24" w:rsidR="008D7423" w:rsidRPr="008F5E3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Время выхода: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1}}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Время прибытия: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time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2}}</w:t>
      </w:r>
    </w:p>
    <w:p w14:paraId="44EF1827" w14:textId="322D8158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D7C6E4" w14:textId="7164A08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2.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Назначить ответственным сопровождающим учителя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Возложить на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ответственность за жизнь и здоровье детей.</w:t>
      </w:r>
    </w:p>
    <w:p w14:paraId="49648372" w14:textId="29884453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6BB1E56A" w14:textId="254877B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3.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Ответственному сопровождающему 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{{</w:t>
      </w:r>
      <w:r w:rsidR="008F5E33">
        <w:rPr>
          <w:rFonts w:ascii="Times New Roman" w:eastAsia="Times New Roman" w:hAnsi="Times New Roman"/>
          <w:sz w:val="28"/>
          <w:szCs w:val="28"/>
          <w:lang w:eastAsia="ru-RU"/>
        </w:rPr>
        <w:t>name</w:t>
      </w:r>
      <w:r w:rsidR="008F5E33" w:rsidRPr="008F5E33">
        <w:rPr>
          <w:rFonts w:ascii="Times New Roman" w:eastAsia="Times New Roman" w:hAnsi="Times New Roman"/>
          <w:sz w:val="28"/>
          <w:szCs w:val="28"/>
          <w:lang w:val="ru-RU" w:eastAsia="ru-RU"/>
        </w:rPr>
        <w:t>}}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провести инструктаж с учащимися по правилам дорожного движения, по соблюдению правил поведения на транспорте и в общественных местах, по правилам охраны природы, памятников истории и культуры, соблюдению норм санитарии и гигиены.</w:t>
      </w:r>
    </w:p>
    <w:p w14:paraId="56BF45CB" w14:textId="02E566C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0E62905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4. 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Контроль за исполнением приказа возложить на заместителя директора            Алехину О.В.</w:t>
      </w:r>
    </w:p>
    <w:p w14:paraId="35A46E3B" w14:textId="1E122A66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FFCDDDA" w14:textId="7777777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7BF4911" w14:textId="4DCB0147" w:rsidR="008D7423" w:rsidRDefault="008D7423" w:rsidP="008D7423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Директор                                                                               А.Д. Головин</w:t>
      </w:r>
    </w:p>
    <w:p w14:paraId="3E9D9488" w14:textId="3E580DD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53186C57" w14:textId="6B01210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255C875F" w14:textId="22D7E4F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>с приказом ознакомлены</w:t>
      </w:r>
      <w:r w:rsidRPr="008D7423">
        <w:rPr>
          <w:rFonts w:ascii="Times New Roman" w:eastAsia="Times New Roman" w:hAnsi="Times New Roman"/>
          <w:sz w:val="28"/>
          <w:szCs w:val="28"/>
          <w:lang w:val="ru-RU" w:eastAsia="ru-RU"/>
        </w:rPr>
        <w:t>:</w:t>
      </w:r>
    </w:p>
    <w:p w14:paraId="4F779971" w14:textId="3A46695B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7312F33A" w14:textId="70DE86F1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_____________________Алехина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O</w:t>
      </w:r>
      <w:r w:rsidRPr="00904D0C">
        <w:rPr>
          <w:rFonts w:ascii="Times New Roman" w:eastAsia="Times New Roman" w:hAnsi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/>
          <w:sz w:val="28"/>
          <w:szCs w:val="28"/>
          <w:lang w:val="ru-RU" w:eastAsia="ru-RU"/>
        </w:rPr>
        <w:t>В.</w:t>
      </w:r>
    </w:p>
    <w:p w14:paraId="23EBBE0B" w14:textId="25E67474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3F17BE0" w14:textId="0FD3B41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_____________________Красько </w:t>
      </w:r>
      <w:proofErr w:type="gramStart"/>
      <w:r>
        <w:rPr>
          <w:rFonts w:ascii="Times New Roman" w:eastAsia="Times New Roman" w:hAnsi="Times New Roman"/>
          <w:sz w:val="28"/>
          <w:szCs w:val="28"/>
          <w:lang w:val="ru-RU" w:eastAsia="ru-RU"/>
        </w:rPr>
        <w:t>К.И</w:t>
      </w:r>
      <w:proofErr w:type="gramEnd"/>
    </w:p>
    <w:p w14:paraId="6A0258D4" w14:textId="3FED49B0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0D30B38A" w14:textId="77777777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3E771E3D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42293A29" w14:textId="77777777" w:rsid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6C7CBC3" w14:textId="6BF5F3A4" w:rsidR="008D7423" w:rsidRPr="008D7423" w:rsidRDefault="008D7423" w:rsidP="008D7423">
      <w:pPr>
        <w:spacing w:after="0" w:line="240" w:lineRule="auto"/>
        <w:ind w:left="-567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</w:p>
    <w:p w14:paraId="15AAE239" w14:textId="7B9F3BBF" w:rsidR="008D7423" w:rsidRPr="008D7423" w:rsidRDefault="008D7423" w:rsidP="008D7423">
      <w:pPr>
        <w:spacing w:line="240" w:lineRule="auto"/>
        <w:rPr>
          <w:lang w:val="ru-RU"/>
        </w:rPr>
      </w:pPr>
      <w:r>
        <w:rPr>
          <w:lang w:val="ru-RU"/>
        </w:rPr>
        <w:t xml:space="preserve"> </w:t>
      </w:r>
    </w:p>
    <w:p w14:paraId="519C7B6B" w14:textId="21A95914" w:rsidR="00E438E2" w:rsidRPr="00E438E2" w:rsidRDefault="00E438E2" w:rsidP="00E438E2">
      <w:pPr>
        <w:spacing w:line="240" w:lineRule="auto"/>
        <w:rPr>
          <w:sz w:val="32"/>
          <w:szCs w:val="32"/>
          <w:lang w:val="ru-RU"/>
        </w:rPr>
      </w:pPr>
    </w:p>
    <w:p w14:paraId="31635403" w14:textId="77777777" w:rsidR="00E438E2" w:rsidRPr="008D7423" w:rsidRDefault="00E438E2" w:rsidP="00E438E2">
      <w:pPr>
        <w:spacing w:line="720" w:lineRule="auto"/>
        <w:rPr>
          <w:b/>
          <w:bCs/>
          <w:sz w:val="32"/>
          <w:szCs w:val="32"/>
          <w:lang w:val="ru-RU"/>
        </w:rPr>
      </w:pPr>
    </w:p>
    <w:p w14:paraId="63D0FBDD" w14:textId="77777777" w:rsidR="00E438E2" w:rsidRPr="00E438E2" w:rsidRDefault="00E438E2" w:rsidP="00E438E2">
      <w:pPr>
        <w:jc w:val="center"/>
        <w:rPr>
          <w:b/>
          <w:bCs/>
          <w:lang w:val="ru-RU"/>
        </w:rPr>
      </w:pPr>
    </w:p>
    <w:sectPr w:rsidR="00E438E2" w:rsidRPr="00E438E2" w:rsidSect="00E438E2">
      <w:pgSz w:w="12240" w:h="15840"/>
      <w:pgMar w:top="851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8AD2C" w14:textId="77777777" w:rsidR="004E3C23" w:rsidRDefault="004E3C23" w:rsidP="008D7423">
      <w:pPr>
        <w:spacing w:after="0" w:line="240" w:lineRule="auto"/>
      </w:pPr>
      <w:r>
        <w:separator/>
      </w:r>
    </w:p>
  </w:endnote>
  <w:endnote w:type="continuationSeparator" w:id="0">
    <w:p w14:paraId="27D9058A" w14:textId="77777777" w:rsidR="004E3C23" w:rsidRDefault="004E3C23" w:rsidP="008D7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6F2BD" w14:textId="77777777" w:rsidR="004E3C23" w:rsidRDefault="004E3C23" w:rsidP="008D7423">
      <w:pPr>
        <w:spacing w:after="0" w:line="240" w:lineRule="auto"/>
      </w:pPr>
      <w:r>
        <w:separator/>
      </w:r>
    </w:p>
  </w:footnote>
  <w:footnote w:type="continuationSeparator" w:id="0">
    <w:p w14:paraId="4129279D" w14:textId="77777777" w:rsidR="004E3C23" w:rsidRDefault="004E3C23" w:rsidP="008D7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DFE"/>
    <w:rsid w:val="0029639D"/>
    <w:rsid w:val="00326F90"/>
    <w:rsid w:val="003D5061"/>
    <w:rsid w:val="004E3C23"/>
    <w:rsid w:val="00734DFA"/>
    <w:rsid w:val="007471D7"/>
    <w:rsid w:val="007E2E02"/>
    <w:rsid w:val="00871A92"/>
    <w:rsid w:val="008D7423"/>
    <w:rsid w:val="008F5E33"/>
    <w:rsid w:val="00904D0C"/>
    <w:rsid w:val="00AA1D8D"/>
    <w:rsid w:val="00B47730"/>
    <w:rsid w:val="00CB0664"/>
    <w:rsid w:val="00E438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409E91"/>
  <w14:defaultImageDpi w14:val="300"/>
  <w15:docId w15:val="{A05A9AA0-DA90-4FB4-BF2A-353284B1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Матвей Миндрин</cp:lastModifiedBy>
  <cp:revision>6</cp:revision>
  <dcterms:created xsi:type="dcterms:W3CDTF">2013-12-23T23:15:00Z</dcterms:created>
  <dcterms:modified xsi:type="dcterms:W3CDTF">2024-11-17T12:55:00Z</dcterms:modified>
  <cp:category/>
</cp:coreProperties>
</file>