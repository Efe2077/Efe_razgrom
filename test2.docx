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668C" w14:textId="2C9CEF07" w:rsidR="00F65135" w:rsidRDefault="0035237A" w:rsidP="0040431C">
      <w:pPr>
        <w:ind w:left="1440"/>
        <w:jc w:val="right"/>
        <w:rPr>
          <w:lang w:val="ru-RU"/>
        </w:rPr>
      </w:pPr>
      <w:r>
        <w:rPr>
          <w:lang w:val="ru-RU"/>
        </w:rPr>
        <w:t>Директору ГБОУ Школа № 1018</w:t>
      </w:r>
    </w:p>
    <w:p w14:paraId="3E444227" w14:textId="4F9CBD5D" w:rsidR="0035237A" w:rsidRDefault="0035237A" w:rsidP="0040431C">
      <w:pPr>
        <w:ind w:left="1440"/>
        <w:jc w:val="right"/>
        <w:rPr>
          <w:lang w:val="ru-RU"/>
        </w:rPr>
      </w:pPr>
      <w:r>
        <w:rPr>
          <w:lang w:val="ru-RU"/>
        </w:rPr>
        <w:t>Головину А.Д.</w:t>
      </w:r>
    </w:p>
    <w:p w14:paraId="4B198103" w14:textId="24A947C5" w:rsidR="0035237A" w:rsidRPr="00416F0E" w:rsidRDefault="0035237A" w:rsidP="0040431C">
      <w:pPr>
        <w:ind w:left="1440"/>
        <w:jc w:val="right"/>
        <w:rPr>
          <w:lang w:val="ru-RU"/>
        </w:rPr>
      </w:pPr>
      <w:r w:rsidRPr="00DA43A4">
        <w:rPr>
          <w:lang w:val="ru-RU"/>
        </w:rPr>
        <w:t>{{</w:t>
      </w:r>
      <w:r>
        <w:t>name</w:t>
      </w:r>
      <w:r w:rsidRPr="00DA43A4">
        <w:rPr>
          <w:lang w:val="ru-RU"/>
        </w:rPr>
        <w:t>}}</w:t>
      </w:r>
      <w:r w:rsidR="0040431C" w:rsidRPr="00DA43A4">
        <w:rPr>
          <w:lang w:val="ru-RU"/>
        </w:rPr>
        <w:br/>
        <w:t>{{</w:t>
      </w:r>
      <w:r w:rsidR="0040431C">
        <w:t>post</w:t>
      </w:r>
      <w:r w:rsidR="0040431C" w:rsidRPr="00DA43A4">
        <w:rPr>
          <w:lang w:val="ru-RU"/>
        </w:rPr>
        <w:t>}}</w:t>
      </w:r>
    </w:p>
    <w:p w14:paraId="5FA48615" w14:textId="2AB33BFF" w:rsidR="0040431C" w:rsidRDefault="0040431C" w:rsidP="0040431C">
      <w:pPr>
        <w:jc w:val="center"/>
        <w:rPr>
          <w:sz w:val="52"/>
          <w:szCs w:val="52"/>
          <w:lang w:val="ru-RU"/>
        </w:rPr>
      </w:pPr>
      <w:r w:rsidRPr="0040431C">
        <w:rPr>
          <w:sz w:val="52"/>
          <w:szCs w:val="52"/>
          <w:lang w:val="ru-RU"/>
        </w:rPr>
        <w:t>З</w:t>
      </w:r>
      <w:r>
        <w:rPr>
          <w:sz w:val="52"/>
          <w:szCs w:val="52"/>
          <w:lang w:val="ru-RU"/>
        </w:rPr>
        <w:t>АЯВКА</w:t>
      </w:r>
    </w:p>
    <w:p w14:paraId="39116F97" w14:textId="6921D3F5" w:rsidR="0040431C" w:rsidRDefault="0040431C" w:rsidP="0040431C">
      <w:pPr>
        <w:rPr>
          <w:lang w:val="ru-RU"/>
        </w:rPr>
      </w:pPr>
      <w:r>
        <w:rPr>
          <w:lang w:val="ru-RU"/>
        </w:rPr>
        <w:t xml:space="preserve">Прошу вашего разрешения на проведение </w:t>
      </w:r>
      <w:r w:rsidRPr="0040431C">
        <w:rPr>
          <w:lang w:val="ru-RU"/>
        </w:rPr>
        <w:t>{{</w:t>
      </w:r>
      <w:r>
        <w:t>event</w:t>
      </w:r>
      <w:r w:rsidRPr="0040431C">
        <w:rPr>
          <w:lang w:val="ru-RU"/>
        </w:rPr>
        <w:t>}}</w:t>
      </w:r>
    </w:p>
    <w:p w14:paraId="51CD3D03" w14:textId="6BC0EBCE" w:rsidR="0040431C" w:rsidRDefault="0040431C" w:rsidP="0040431C">
      <w:pPr>
        <w:rPr>
          <w:lang w:val="ru-RU"/>
        </w:rPr>
      </w:pPr>
      <w:r>
        <w:t>C</w:t>
      </w:r>
      <w:r w:rsidRPr="0040431C">
        <w:rPr>
          <w:lang w:val="ru-RU"/>
        </w:rPr>
        <w:t xml:space="preserve"> </w:t>
      </w:r>
      <w:r>
        <w:rPr>
          <w:lang w:val="ru-RU"/>
        </w:rPr>
        <w:t xml:space="preserve">учениками </w:t>
      </w:r>
      <w:r w:rsidRPr="0040431C">
        <w:rPr>
          <w:lang w:val="ru-RU"/>
        </w:rPr>
        <w:t>{{</w:t>
      </w:r>
      <w:r>
        <w:t>grade</w:t>
      </w:r>
      <w:r w:rsidRPr="0040431C">
        <w:rPr>
          <w:lang w:val="ru-RU"/>
        </w:rPr>
        <w:t xml:space="preserve">}} </w:t>
      </w:r>
      <w:r>
        <w:rPr>
          <w:lang w:val="ru-RU"/>
        </w:rPr>
        <w:t xml:space="preserve">в количестве </w:t>
      </w:r>
      <w:r w:rsidRPr="0040431C">
        <w:rPr>
          <w:lang w:val="ru-RU"/>
        </w:rPr>
        <w:t>{{</w:t>
      </w:r>
      <w:r>
        <w:t>number</w:t>
      </w:r>
      <w:r w:rsidRPr="0040431C">
        <w:rPr>
          <w:lang w:val="ru-RU"/>
        </w:rPr>
        <w:t>}}</w:t>
      </w:r>
      <w:r>
        <w:rPr>
          <w:lang w:val="ru-RU"/>
        </w:rPr>
        <w:t xml:space="preserve"> человек</w:t>
      </w:r>
    </w:p>
    <w:p w14:paraId="63232948" w14:textId="25FF539D" w:rsidR="0040431C" w:rsidRPr="0040431C" w:rsidRDefault="0040431C" w:rsidP="0040431C">
      <w:pPr>
        <w:rPr>
          <w:lang w:val="ru-RU"/>
        </w:rPr>
      </w:pPr>
      <w:r>
        <w:rPr>
          <w:lang w:val="ru-RU"/>
        </w:rPr>
        <w:t xml:space="preserve">Дата </w:t>
      </w:r>
      <w:proofErr w:type="gramStart"/>
      <w:r>
        <w:rPr>
          <w:lang w:val="ru-RU"/>
        </w:rPr>
        <w:t>проведения</w:t>
      </w:r>
      <w:r w:rsidRPr="00DA43A4">
        <w:rPr>
          <w:lang w:val="ru-RU"/>
        </w:rPr>
        <w:t xml:space="preserve"> </w:t>
      </w:r>
      <w:r w:rsidRPr="0040431C">
        <w:rPr>
          <w:lang w:val="ru-RU"/>
        </w:rPr>
        <w:t>:</w:t>
      </w:r>
      <w:proofErr w:type="gramEnd"/>
      <w:r w:rsidRPr="0040431C">
        <w:rPr>
          <w:lang w:val="ru-RU"/>
        </w:rPr>
        <w:t xml:space="preserve"> {{</w:t>
      </w:r>
      <w:r>
        <w:t>date</w:t>
      </w:r>
      <w:r w:rsidRPr="0040431C">
        <w:rPr>
          <w:lang w:val="ru-RU"/>
        </w:rPr>
        <w:t>}}</w:t>
      </w:r>
    </w:p>
    <w:p w14:paraId="1E9B629D" w14:textId="3150FDAA" w:rsidR="0040431C" w:rsidRDefault="0040431C" w:rsidP="0040431C">
      <w:pPr>
        <w:rPr>
          <w:lang w:val="ru-RU"/>
        </w:rPr>
      </w:pPr>
      <w:r>
        <w:rPr>
          <w:lang w:val="ru-RU"/>
        </w:rPr>
        <w:t>Место и адрес проведения</w:t>
      </w:r>
      <w:r w:rsidRPr="0040431C">
        <w:rPr>
          <w:lang w:val="ru-RU"/>
        </w:rPr>
        <w:t>:</w:t>
      </w:r>
      <w:r>
        <w:rPr>
          <w:lang w:val="ru-RU"/>
        </w:rPr>
        <w:t xml:space="preserve"> </w:t>
      </w:r>
      <w:r w:rsidRPr="0040431C">
        <w:rPr>
          <w:lang w:val="ru-RU"/>
        </w:rPr>
        <w:t>{{</w:t>
      </w:r>
      <w:r>
        <w:t>address</w:t>
      </w:r>
      <w:r w:rsidRPr="0040431C">
        <w:rPr>
          <w:lang w:val="ru-RU"/>
        </w:rPr>
        <w:t>}}</w:t>
      </w:r>
    </w:p>
    <w:p w14:paraId="0B20351C" w14:textId="2D73DE20" w:rsidR="0040431C" w:rsidRDefault="0040431C" w:rsidP="0040431C">
      <w:pPr>
        <w:rPr>
          <w:lang w:val="ru-RU"/>
        </w:rPr>
      </w:pPr>
      <w:r>
        <w:rPr>
          <w:lang w:val="ru-RU"/>
        </w:rPr>
        <w:t>Время отъезда</w:t>
      </w:r>
      <w:r w:rsidRPr="0040431C">
        <w:rPr>
          <w:lang w:val="ru-RU"/>
        </w:rPr>
        <w:t>: {{</w:t>
      </w:r>
      <w:r>
        <w:t>time</w:t>
      </w:r>
      <w:proofErr w:type="gramStart"/>
      <w:r w:rsidRPr="00416F0E">
        <w:rPr>
          <w:lang w:val="ru-RU"/>
        </w:rPr>
        <w:t>1</w:t>
      </w:r>
      <w:r w:rsidRPr="0040431C">
        <w:rPr>
          <w:lang w:val="ru-RU"/>
        </w:rPr>
        <w:t xml:space="preserve"> }</w:t>
      </w:r>
      <w:proofErr w:type="gramEnd"/>
      <w:r w:rsidRPr="0040431C">
        <w:rPr>
          <w:lang w:val="ru-RU"/>
        </w:rPr>
        <w:t>}</w:t>
      </w:r>
      <w:r>
        <w:rPr>
          <w:lang w:val="ru-RU"/>
        </w:rPr>
        <w:t>, время прибытия</w:t>
      </w:r>
      <w:r w:rsidRPr="0040431C">
        <w:rPr>
          <w:lang w:val="ru-RU"/>
        </w:rPr>
        <w:t>: {{</w:t>
      </w:r>
      <w:r>
        <w:t>time</w:t>
      </w:r>
      <w:r w:rsidRPr="0040431C">
        <w:rPr>
          <w:lang w:val="ru-RU"/>
        </w:rPr>
        <w:t>2 }}</w:t>
      </w:r>
    </w:p>
    <w:p w14:paraId="42DB65F3" w14:textId="77777777" w:rsidR="00D51339" w:rsidRPr="00AC6FBB" w:rsidRDefault="00D51339" w:rsidP="00D51339">
      <w:pPr>
        <w:rPr>
          <w:lang w:val="ru-RU"/>
        </w:rPr>
      </w:pPr>
      <w:bookmarkStart w:id="0" w:name="_GoBack"/>
      <w:bookmarkEnd w:id="0"/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6"/>
        <w:gridCol w:w="2552"/>
        <w:gridCol w:w="4150"/>
      </w:tblGrid>
      <w:tr w:rsidR="00D51339" w:rsidRPr="002E69EC" w14:paraId="1EE81150" w14:textId="77777777" w:rsidTr="003D7031"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5E2F543" w14:textId="77777777" w:rsidR="00D51339" w:rsidRPr="002E69EC" w:rsidRDefault="00D51339" w:rsidP="003D7031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AC6FBB" w14:paraId="4CE4D87C" w14:textId="77777777" w:rsidTr="00AC6FBB"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96E1597" w14:textId="77777777" w:rsidR="00AC6FBB" w:rsidRDefault="00AC6FBB" w:rsidP="003D7031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F3F2CEE" w14:textId="77777777" w:rsidR="00AC6FBB" w:rsidRDefault="00AC6FBB" w:rsidP="003D7031">
            <w:pPr>
              <w:pStyle w:val="Obsahtabulky"/>
            </w:pPr>
            <w:r>
              <w:t>{{ col }}</w:t>
            </w:r>
          </w:p>
        </w:tc>
        <w:tc>
          <w:tcPr>
            <w:tcW w:w="4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5AB6F97" w14:textId="77777777" w:rsidR="00AC6FBB" w:rsidRDefault="00AC6FBB" w:rsidP="003D7031">
            <w:pPr>
              <w:pStyle w:val="Obsahtabulky"/>
            </w:pPr>
            <w:r>
              <w:t xml:space="preserve"> </w:t>
            </w:r>
            <w:bookmarkStart w:id="1" w:name="__DdeLink__6997_957214208"/>
            <w:bookmarkEnd w:id="1"/>
            <w:r>
              <w:t>{%tc endfor %}</w:t>
            </w:r>
          </w:p>
        </w:tc>
      </w:tr>
      <w:tr w:rsidR="00D51339" w14:paraId="1AC2E7C3" w14:textId="77777777" w:rsidTr="003D7031"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251E4CB" w14:textId="77777777" w:rsidR="00D51339" w:rsidRDefault="00D51339" w:rsidP="003D7031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72E8675B" w14:textId="77777777" w:rsidR="00D51339" w:rsidRDefault="00D51339" w:rsidP="00416F0E">
      <w:pPr>
        <w:spacing w:line="720" w:lineRule="auto"/>
        <w:rPr>
          <w:lang w:val="ru-RU"/>
        </w:rPr>
      </w:pPr>
    </w:p>
    <w:p w14:paraId="677746D8" w14:textId="4241D72B" w:rsidR="00416F0E" w:rsidRDefault="00416F0E" w:rsidP="00416F0E">
      <w:pPr>
        <w:spacing w:line="720" w:lineRule="auto"/>
        <w:rPr>
          <w:lang w:val="ru-RU"/>
        </w:rPr>
      </w:pPr>
      <w:r>
        <w:rPr>
          <w:lang w:val="ru-RU"/>
        </w:rPr>
        <w:t>Ответственность за жизнь и здоровье детей возложить на меня _______________(подпись)</w:t>
      </w:r>
    </w:p>
    <w:p w14:paraId="47F93517" w14:textId="102EBB45" w:rsidR="00416F0E" w:rsidRDefault="00416F0E" w:rsidP="00416F0E">
      <w:pPr>
        <w:spacing w:line="600" w:lineRule="auto"/>
        <w:rPr>
          <w:lang w:val="ru-RU"/>
        </w:rPr>
      </w:pPr>
      <w:r>
        <w:rPr>
          <w:lang w:val="ru-RU"/>
        </w:rPr>
        <w:t xml:space="preserve">Заместитель руководителя мероприятия </w:t>
      </w:r>
    </w:p>
    <w:p w14:paraId="6BD2F259" w14:textId="2EE03E82" w:rsidR="00416F0E" w:rsidRPr="00DA43A4" w:rsidRDefault="00416F0E" w:rsidP="00416F0E">
      <w:pPr>
        <w:rPr>
          <w:lang w:val="ru-RU"/>
        </w:rPr>
      </w:pPr>
      <w:r>
        <w:rPr>
          <w:lang w:val="ru-RU"/>
        </w:rPr>
        <w:t xml:space="preserve">_____________(подпись) </w:t>
      </w:r>
      <w:r w:rsidRPr="00DA43A4">
        <w:rPr>
          <w:lang w:val="ru-RU"/>
        </w:rPr>
        <w:t>{{</w:t>
      </w:r>
      <w:r>
        <w:t>name</w:t>
      </w:r>
      <w:r w:rsidRPr="00DA43A4">
        <w:rPr>
          <w:lang w:val="ru-RU"/>
        </w:rPr>
        <w:t xml:space="preserve">2}}                            </w:t>
      </w:r>
    </w:p>
    <w:p w14:paraId="6BCABFF0" w14:textId="6DAA6B3F" w:rsidR="00416F0E" w:rsidRPr="00416F0E" w:rsidRDefault="00416F0E" w:rsidP="00416F0E">
      <w:pPr>
        <w:jc w:val="right"/>
        <w:rPr>
          <w:lang w:val="ru-RU"/>
        </w:rPr>
      </w:pPr>
      <w:r>
        <w:t>{{date2}}</w:t>
      </w:r>
    </w:p>
    <w:sectPr w:rsidR="00416F0E" w:rsidRPr="00416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351"/>
    <w:rsid w:val="00034616"/>
    <w:rsid w:val="0006063C"/>
    <w:rsid w:val="0015074B"/>
    <w:rsid w:val="001622FC"/>
    <w:rsid w:val="002372FB"/>
    <w:rsid w:val="0029639D"/>
    <w:rsid w:val="00326F90"/>
    <w:rsid w:val="0035237A"/>
    <w:rsid w:val="0040431C"/>
    <w:rsid w:val="00416F0E"/>
    <w:rsid w:val="005A5F92"/>
    <w:rsid w:val="008917F9"/>
    <w:rsid w:val="00AA1D8D"/>
    <w:rsid w:val="00AC6FBB"/>
    <w:rsid w:val="00B47730"/>
    <w:rsid w:val="00B66FDE"/>
    <w:rsid w:val="00C5410B"/>
    <w:rsid w:val="00CB0664"/>
    <w:rsid w:val="00D51339"/>
    <w:rsid w:val="00D51B14"/>
    <w:rsid w:val="00DA43A4"/>
    <w:rsid w:val="00F65135"/>
    <w:rsid w:val="00FC693F"/>
    <w:rsid w:val="00FE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00108"/>
  <w14:defaultImageDpi w14:val="300"/>
  <w15:docId w15:val="{4379CD8E-1F86-4399-91E1-7EC7CF9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bsahtabulky">
    <w:name w:val="Obsah tabulky"/>
    <w:basedOn w:val="a1"/>
    <w:rsid w:val="00D5133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1D388-0646-4788-A122-D1067C89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Barduk 1825</cp:lastModifiedBy>
  <cp:revision>11</cp:revision>
  <dcterms:created xsi:type="dcterms:W3CDTF">2024-11-10T17:23:00Z</dcterms:created>
  <dcterms:modified xsi:type="dcterms:W3CDTF">2024-11-24T16:00:00Z</dcterms:modified>
  <cp:category/>
</cp:coreProperties>
</file>